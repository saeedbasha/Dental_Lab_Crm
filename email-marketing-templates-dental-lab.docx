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E40AF"/>
        </w:rPr>
        <w:t>Marketing-Leitfaden für Dentallabore</w:t>
      </w:r>
    </w:p>
    <w:p>
      <w:pPr>
        <w:jc w:val="center"/>
      </w:pPr>
      <w:r>
        <w:rPr>
          <w:color w:val="2563EB"/>
          <w:sz w:val="28"/>
        </w:rPr>
        <w:t>E-Mail-Vorlagen und Best Practices</w:t>
      </w:r>
    </w:p>
    <w:p/>
    <w:p/>
    <w:p>
      <w:pPr>
        <w:jc w:val="center"/>
      </w:pPr>
      <w:r>
        <w:t>Erstellt für: Dentallabor-Marketing in Deutschland</w:t>
      </w:r>
    </w:p>
    <w:p>
      <w:pPr>
        <w:jc w:val="center"/>
      </w:pPr>
      <w:r>
        <w:t>Datum: Oktober 2025</w:t>
      </w:r>
    </w:p>
    <w:p>
      <w:r>
        <w:br w:type="page"/>
      </w:r>
    </w:p>
    <w:p>
      <w:pPr>
        <w:pStyle w:val="Heading1"/>
      </w:pPr>
      <w:r>
        <w:rPr>
          <w:color w:val="1E40AF"/>
        </w:rPr>
        <w:t>1. Einführung: DSGVO-konformes E-Mail-Marketing</w:t>
      </w:r>
    </w:p>
    <w:p>
      <w:r>
        <w:t>Dieser Leitfaden enthält professionelle E-Mail-Vorlagen für die Kontaktaufnahme mit Zahnärzten in Deutschland. Alle Vorlagen sind so gestaltet, dass sie den Anforderungen der DSGVO entsprechen und professionell wirken.</w:t>
      </w:r>
    </w:p>
    <w:p>
      <w:pPr>
        <w:pBdr>
          <w:top w:val="single" w:sz="12" w:space="4" w:color="2563EB"/>
          <w:left w:val="single" w:sz="12" w:space="4" w:color="2563EB"/>
          <w:bottom w:val="single" w:sz="12" w:space="4" w:color="2563EB"/>
          <w:right w:val="single" w:sz="12" w:space="4" w:color="2563EB"/>
        </w:pBdr>
      </w:pPr>
      <w:r>
        <w:rPr>
          <w:b/>
          <w:color w:val="DC2626"/>
        </w:rPr>
        <w:t xml:space="preserve">⚠️ WICHTIGER HINWEIS: </w:t>
      </w:r>
      <w:r>
        <w:rPr>
          <w:color w:val="DC2626"/>
        </w:rPr>
        <w:t>Versenden Sie E-Mails nur an Kontakte, die dem Empfang ausdrücklich zugestimmt haben oder bei denen ein berechtigtes Interesse besteht (z.B. nach persönlichem Erstkontakt). Fügen Sie immer einen Abmelde-Link ein.</w:t>
      </w:r>
    </w:p>
    <w:p/>
    <w:p>
      <w:pPr>
        <w:pStyle w:val="Heading1"/>
      </w:pPr>
      <w:r>
        <w:rPr>
          <w:color w:val="1E40AF"/>
        </w:rPr>
        <w:t>2. E-Mail-Vorlage: Erstkontakt nach persönlichem Treffen</w:t>
      </w:r>
    </w:p>
    <w:p>
      <w:pPr>
        <w:pStyle w:val="Heading2"/>
      </w:pPr>
      <w:r>
        <w:t>Vorlage 1: Follow-up nach Messebegegnung</w:t>
      </w:r>
    </w:p>
    <w:p>
      <w:r>
        <w:rPr>
          <w:color w:val="2563EB"/>
        </w:rPr>
        <w:t>━━━━━━━━━━━━━━━━━━━━━━━━━━━━━━━━━━━━━━━━━━━━━━━━━━━━━━━━━━━━━━━━━━━━━━━━━━━━━━━━</w:t>
      </w:r>
    </w:p>
    <w:p>
      <w:r>
        <w:rPr>
          <w:b/>
        </w:rPr>
        <w:t xml:space="preserve">Betreff: </w:t>
      </w:r>
      <w:r>
        <w:t>Schön, Sie auf der [Messename] kennengelernt zu haben</w:t>
      </w:r>
    </w:p>
    <w:p/>
    <w:p>
      <w:pPr/>
      <w:r>
        <w:t>Sehr geehrte/r Dr. [Nachname],</w:t>
      </w:r>
    </w:p>
    <w:p>
      <w:pPr/>
      <w:r>
        <w:t xml:space="preserve">es hat mich sehr gefreut, Sie gestern auf der [Messename] am Stand [Standnummer] kennenzulernen. </w:t>
      </w:r>
    </w:p>
    <w:p>
      <w:pPr/>
      <w:r>
        <w:t>Wie besprochen, möchte ich Ihnen gerne weitere Informationen zu unseren Dentallabor-Leistungen zukommen lassen.</w:t>
      </w:r>
    </w:p>
    <w:p>
      <w:pPr/>
      <w:r>
        <w:t>Unser Labor [Laborname] ist spezialisiert auf:</w:t>
      </w:r>
    </w:p>
    <w:p>
      <w:pPr/>
      <w:r>
        <w:t>• Vollkeramische Restaurationen (Zirkon &amp; Lithiumdisilikat)</w:t>
      </w:r>
    </w:p>
    <w:p>
      <w:pPr/>
      <w:r>
        <w:t>• Implantat-Prothetik mit führenden Systemen</w:t>
      </w:r>
    </w:p>
    <w:p>
      <w:pPr/>
      <w:r>
        <w:t>• Digitaler Workflow mit CAD/CAM-Technologie</w:t>
      </w:r>
    </w:p>
    <w:p>
      <w:pPr/>
      <w:r>
        <w:t>• Express-Service mit 48h-Lieferung bei Bedarf</w:t>
      </w:r>
    </w:p>
    <w:p>
      <w:pPr/>
      <w:r>
        <w:t xml:space="preserve">Gerne würde ich Ihnen bei einem unverbindlichen Kennenlerngespräch unser Portfolio vorstellen </w:t>
      </w:r>
    </w:p>
    <w:p>
      <w:pPr/>
      <w:r>
        <w:t xml:space="preserve">und auf Ihre spezifischen Anforderungen eingehen. </w:t>
      </w:r>
    </w:p>
    <w:p>
      <w:pPr/>
      <w:r>
        <w:t xml:space="preserve">Wäre ein kurzes Telefonat in der nächsten Woche für Sie möglich? </w:t>
      </w:r>
    </w:p>
    <w:p>
      <w:pPr/>
      <w:r>
        <w:t>Ich würde mich freuen, von Ihnen zu hören.</w:t>
      </w:r>
    </w:p>
    <w:p>
      <w:pPr/>
      <w:r>
        <w:t>Mit freundlichen Grüßen</w:t>
      </w:r>
    </w:p>
    <w:p>
      <w:pPr/>
      <w:r>
        <w:t>[Ihr Name]</w:t>
      </w:r>
    </w:p>
    <w:p>
      <w:pPr/>
      <w:r>
        <w:t>[Ihre Position]</w:t>
      </w:r>
    </w:p>
    <w:p>
      <w:pPr/>
      <w:r>
        <w:t>[Laborname]</w:t>
      </w:r>
    </w:p>
    <w:p>
      <w:pPr/>
      <w:r>
        <w:t>Telefon: [Telefonnummer]</w:t>
      </w:r>
    </w:p>
    <w:p>
      <w:pPr/>
      <w:r>
        <w:t>E-Mail: [E-Mail-Adresse]</w:t>
      </w:r>
    </w:p>
    <w:p>
      <w:pPr/>
      <w:r>
        <w:t>Website: [Website]</w:t>
      </w:r>
    </w:p>
    <w:p>
      <w:pPr/>
      <w:r>
        <w:t>---</w:t>
      </w:r>
    </w:p>
    <w:p>
      <w:pPr/>
      <w:r>
        <w:t>Falls Sie keine weiteren Informationen wünschen, können Sie sich hier abmelden: [Abmelde-Link]</w:t>
      </w:r>
    </w:p>
    <w:p>
      <w:r>
        <w:rPr>
          <w:color w:val="2563EB"/>
        </w:rPr>
        <w:t>━━━━━━━━━━━━━━━━━━━━━━━━━━━━━━━━━━━━━━━━━━━━━━━━━━━━━━━━━━━━━━━━━━━━━━━━━━━━━━━━</w:t>
      </w:r>
    </w:p>
    <w:p>
      <w:r>
        <w:br w:type="page"/>
      </w:r>
    </w:p>
    <w:p>
      <w:pPr>
        <w:pStyle w:val="Heading1"/>
      </w:pPr>
      <w:r>
        <w:rPr>
          <w:color w:val="1E40AF"/>
        </w:rPr>
        <w:t>3. E-Mail-Vorlage: Geschäftliche Anfrage</w:t>
      </w:r>
    </w:p>
    <w:p>
      <w:pPr>
        <w:pStyle w:val="Heading2"/>
      </w:pPr>
      <w:r>
        <w:t>Vorlage 2: B2B-Anfrage (bei bestehendem Geschäftskontakt)</w:t>
      </w:r>
    </w:p>
    <w:p>
      <w:r>
        <w:rPr>
          <w:color w:val="2563EB"/>
        </w:rPr>
        <w:t>━━━━━━━━━━━━━━━━━━━━━━━━━━━━━━━━━━━━━━━━━━━━━━━━━━━━━━━━━━━━━━━━━━━━━━━━━━━━━━━━</w:t>
      </w:r>
    </w:p>
    <w:p>
      <w:r>
        <w:rPr>
          <w:b/>
        </w:rPr>
        <w:t xml:space="preserve">Betreff: </w:t>
      </w:r>
      <w:r>
        <w:t>Partnerschaft für hochwertige Zahntechnik – [Laborname]</w:t>
      </w:r>
    </w:p>
    <w:p/>
    <w:p>
      <w:pPr/>
      <w:r>
        <w:t>Sehr geehrte/r Dr. [Nachname],</w:t>
      </w:r>
    </w:p>
    <w:p>
      <w:pPr/>
      <w:r>
        <w:t>als innovatives Dentallabor in [Stadt/Region] möchten wir uns Ihnen kurz vorstellen.</w:t>
      </w:r>
    </w:p>
    <w:p>
      <w:pPr/>
      <w:r>
        <w:t xml:space="preserve">[Laborname] steht seit [Jahr] für Präzision, Qualität und zuverlässigen Service in der Zahntechnik. </w:t>
      </w:r>
    </w:p>
    <w:p>
      <w:pPr/>
      <w:r>
        <w:t>Besonders stolz sind wir auf:</w:t>
      </w:r>
    </w:p>
    <w:p>
      <w:pPr/>
      <w:r>
        <w:t>✓ Modernste CAD/CAM-Technologie für passgenaue Restaurationen</w:t>
      </w:r>
    </w:p>
    <w:p>
      <w:pPr/>
      <w:r>
        <w:t>✓ Eigenes Implantat-Kompetenzzentrum</w:t>
      </w:r>
    </w:p>
    <w:p>
      <w:pPr/>
      <w:r>
        <w:t>✓ Zertifizierte Qualität nach ISO 13485</w:t>
      </w:r>
    </w:p>
    <w:p>
      <w:pPr/>
      <w:r>
        <w:t>✓ Persönliche Betreuung durch feste Ansprechpartner</w:t>
      </w:r>
    </w:p>
    <w:p>
      <w:pPr/>
      <w:r>
        <w:t>✓ Flexible Lieferzeiten inkl. Express-Option</w:t>
      </w:r>
    </w:p>
    <w:p>
      <w:pPr/>
      <w:r>
        <w:t xml:space="preserve">Viele Praxen in Ihrer Region vertrauen bereits auf unsere Expertise. </w:t>
      </w:r>
    </w:p>
    <w:p>
      <w:pPr/>
      <w:r>
        <w:t>Gerne würden wir Ihnen unser Leistungsspektrum in einem persönlichen Gespräch vorstellen.</w:t>
      </w:r>
    </w:p>
    <w:p>
      <w:pPr/>
      <w:r>
        <w:t>Darf ich Sie für ein kurzes Telefonat oder einen Besuch in Ihrer Praxis kontaktieren?</w:t>
      </w:r>
    </w:p>
    <w:p>
      <w:pPr/>
      <w:r>
        <w:t>Ich freue mich auf Ihre Rückmeldung.</w:t>
      </w:r>
    </w:p>
    <w:p>
      <w:pPr/>
      <w:r>
        <w:t>Herzliche Grüße</w:t>
      </w:r>
    </w:p>
    <w:p>
      <w:pPr/>
      <w:r>
        <w:t>[Ihr Name]</w:t>
      </w:r>
    </w:p>
    <w:p>
      <w:pPr/>
      <w:r>
        <w:t>[Ihre Position]</w:t>
      </w:r>
    </w:p>
    <w:p>
      <w:pPr/>
      <w:r>
        <w:t>[Laborname]</w:t>
      </w:r>
    </w:p>
    <w:p>
      <w:pPr/>
      <w:r>
        <w:t>[Vollständige Kontaktdaten]</w:t>
      </w:r>
    </w:p>
    <w:p>
      <w:pPr/>
      <w:r>
        <w:t xml:space="preserve">P.S.: Als Willkommensgeschenk würden wir Ihnen gerne einen kostenlosen Testauftrag anbieten, </w:t>
      </w:r>
    </w:p>
    <w:p>
      <w:pPr/>
      <w:r>
        <w:t>damit Sie sich selbst von unserer Qualität überzeugen können.</w:t>
      </w:r>
    </w:p>
    <w:p>
      <w:pPr/>
      <w:r>
        <w:t>---</w:t>
      </w:r>
    </w:p>
    <w:p>
      <w:pPr/>
      <w:r>
        <w:t xml:space="preserve">Datenschutz: Diese E-Mail wurde versendet, weil zwischen uns eine geschäftliche Beziehung besteht. </w:t>
      </w:r>
    </w:p>
    <w:p>
      <w:pPr/>
      <w:r>
        <w:t>Falls Sie keine weiteren Informationen wünschen: [Abmelde-Link]</w:t>
      </w:r>
    </w:p>
    <w:p>
      <w:r>
        <w:rPr>
          <w:color w:val="2563EB"/>
        </w:rPr>
        <w:t>━━━━━━━━━━━━━━━━━━━━━━━━━━━━━━━━━━━━━━━━━━━━━━━━━━━━━━━━━━━━━━━━━━━━━━━━━━━━━━━━</w:t>
      </w:r>
    </w:p>
    <w:p>
      <w:r>
        <w:br w:type="page"/>
      </w:r>
    </w:p>
    <w:p>
      <w:pPr>
        <w:pStyle w:val="Heading1"/>
      </w:pPr>
      <w:r>
        <w:rPr>
          <w:color w:val="1E40AF"/>
        </w:rPr>
        <w:t>4. E-Mail-Vorlage: Newsletter/Update</w:t>
      </w:r>
    </w:p>
    <w:p>
      <w:pPr>
        <w:pStyle w:val="Heading2"/>
      </w:pPr>
      <w:r>
        <w:t>Vorlage 3: Quartalsweiser Newsletter</w:t>
      </w:r>
    </w:p>
    <w:p>
      <w:r>
        <w:rPr>
          <w:color w:val="2563EB"/>
        </w:rPr>
        <w:t>━━━━━━━━━━━━━━━━━━━━━━━━━━━━━━━━━━━━━━━━━━━━━━━━━━━━━━━━━━━━━━━━━━━━━━━━━━━━━━━━</w:t>
      </w:r>
    </w:p>
    <w:p>
      <w:r>
        <w:rPr>
          <w:b/>
        </w:rPr>
        <w:t xml:space="preserve">Betreff: </w:t>
      </w:r>
      <w:r>
        <w:t>[Laborname] Newsletter Q4/2025 – Neue Materialien &amp; Sonderangebote</w:t>
      </w:r>
    </w:p>
    <w:p/>
    <w:p>
      <w:pPr/>
      <w:r>
        <w:t>Sehr geehrte Praxis-Partner,</w:t>
      </w:r>
    </w:p>
    <w:p>
      <w:pPr/>
      <w:r>
        <w:t xml:space="preserve">wir hoffen, Sie hatten einen erfolgreichen Start in das letzte Quartal! </w:t>
      </w:r>
    </w:p>
    <w:p>
      <w:pPr/>
      <w:r>
        <w:t>In unserem aktuellen Newsletter möchten wir Sie über Neuigkeiten informieren:</w:t>
      </w:r>
    </w:p>
    <w:p>
      <w:pPr/>
      <w:r>
        <w:t>🔬 NEUE MATERIALIEN</w:t>
      </w:r>
    </w:p>
    <w:p>
      <w:pPr/>
      <w:r>
        <w:t xml:space="preserve">Ab sofort bieten wir Restaurationen aus [Neues Material] an – </w:t>
      </w:r>
    </w:p>
    <w:p>
      <w:pPr/>
      <w:r>
        <w:t>perfekt für ästhetisch anspruchsvolle Frontzahnversorgungen.</w:t>
      </w:r>
    </w:p>
    <w:p>
      <w:pPr/>
      <w:r>
        <w:t>🎯 HERBST-AKTION</w:t>
      </w:r>
    </w:p>
    <w:p>
      <w:pPr/>
      <w:r>
        <w:t>Bis 31. Dezember: 10% Rabatt auf alle Vollkeramik-Kronen bei Erstbestellungen.</w:t>
      </w:r>
    </w:p>
    <w:p>
      <w:pPr/>
      <w:r>
        <w:t>📱 DIGITALER WORKFLOW</w:t>
      </w:r>
    </w:p>
    <w:p>
      <w:pPr/>
      <w:r>
        <w:t>Unser neues Online-Portal macht die Auftragsabwicklung noch einfacher:</w:t>
      </w:r>
    </w:p>
    <w:p>
      <w:pPr/>
      <w:r>
        <w:t>• 24/7 Auftragseingabe</w:t>
      </w:r>
    </w:p>
    <w:p>
      <w:pPr/>
      <w:r>
        <w:t>• Live-Tracking aller Aufträge</w:t>
      </w:r>
    </w:p>
    <w:p>
      <w:pPr/>
      <w:r>
        <w:t>• Digitale Rechnungsverwaltung</w:t>
      </w:r>
    </w:p>
    <w:p>
      <w:pPr/>
      <w:r>
        <w:t>👨‍🏫 FORTBILDUNG</w:t>
      </w:r>
    </w:p>
    <w:p>
      <w:pPr/>
      <w:r>
        <w:t xml:space="preserve">Am [Datum] bieten wir ein kostenloses Webinar zum Thema </w:t>
      </w:r>
    </w:p>
    <w:p>
      <w:pPr/>
      <w:r>
        <w:t>"Digitale Abformung &amp; CAD/CAM-Workflows" an. Jetzt anmelden!</w:t>
      </w:r>
    </w:p>
    <w:p>
      <w:pPr/>
      <w:r>
        <w:t>📞 PERSÖNLICHER KONTAKT</w:t>
      </w:r>
    </w:p>
    <w:p>
      <w:pPr/>
      <w:r>
        <w:t>Ihr Ansprechpartner [Name] steht Ihnen jederzeit für Fragen zur Verfügung:</w:t>
      </w:r>
    </w:p>
    <w:p>
      <w:pPr/>
      <w:r>
        <w:t>[Telefonnummer] | [E-Mail]</w:t>
      </w:r>
    </w:p>
    <w:p>
      <w:pPr/>
      <w:r>
        <w:t>Wir freuen uns auf die weitere Zusammenarbeit!</w:t>
      </w:r>
    </w:p>
    <w:p>
      <w:pPr/>
      <w:r>
        <w:t>Herzliche Grüße</w:t>
      </w:r>
    </w:p>
    <w:p>
      <w:pPr/>
      <w:r>
        <w:t>Ihr Team von [Laborname]</w:t>
      </w:r>
    </w:p>
    <w:p>
      <w:pPr/>
      <w:r>
        <w:t>---</w:t>
      </w:r>
    </w:p>
    <w:p>
      <w:pPr/>
      <w:r>
        <w:t>Newsletter abbestellen | Einstellungen ändern | Kontakt | Datenschutz</w:t>
      </w:r>
    </w:p>
    <w:p>
      <w:r>
        <w:rPr>
          <w:color w:val="2563EB"/>
        </w:rPr>
        <w:t>━━━━━━━━━━━━━━━━━━━━━━━━━━━━━━━━━━━━━━━━━━━━━━━━━━━━━━━━━━━━━━━━━━━━━━━━━━━━━━━━</w:t>
      </w:r>
    </w:p>
    <w:p>
      <w:r>
        <w:br w:type="page"/>
      </w:r>
    </w:p>
    <w:p>
      <w:pPr>
        <w:pStyle w:val="Heading1"/>
      </w:pPr>
      <w:r>
        <w:rPr>
          <w:color w:val="1E40AF"/>
        </w:rPr>
        <w:t>5. Best Practices für E-Mail-Marketing</w:t>
      </w:r>
    </w:p>
    <w:p>
      <w:pPr>
        <w:pStyle w:val="Heading2"/>
      </w:pPr>
      <w:r>
        <w:t>5.1 Timing und Häufigkeit</w:t>
      </w:r>
    </w:p>
    <w:p>
      <w:pPr>
        <w:pStyle w:val="ListBullet"/>
      </w:pPr>
      <w:r>
        <w:t>• Beste Versandzeit: Dienstag bis Donnerstag, 9-11 Uhr oder 14-16 Uhr</w:t>
      </w:r>
    </w:p>
    <w:p>
      <w:pPr>
        <w:pStyle w:val="ListBullet"/>
      </w:pPr>
      <w:r>
        <w:t>• Vermeiden Sie Montags und Freitage</w:t>
      </w:r>
    </w:p>
    <w:p>
      <w:pPr>
        <w:pStyle w:val="ListBullet"/>
      </w:pPr>
      <w:r>
        <w:t>• Maximale Frequenz: 1-2 E-Mails pro Monat an bestehende Kontakte</w:t>
      </w:r>
    </w:p>
    <w:p>
      <w:pPr>
        <w:pStyle w:val="ListBullet"/>
      </w:pPr>
      <w:r>
        <w:t>• Follow-up nach 7-10 Tagen, wenn keine Antwort erfolgt</w:t>
      </w:r>
    </w:p>
    <w:p>
      <w:pPr>
        <w:pStyle w:val="ListBullet"/>
      </w:pPr>
      <w:r>
        <w:t>• Nicht mehr als 2-3 Follow-ups versenden</w:t>
      </w:r>
    </w:p>
    <w:p/>
    <w:p>
      <w:pPr>
        <w:pStyle w:val="Heading2"/>
      </w:pPr>
      <w:r>
        <w:t>5.2 Betreffzeilen, die funktionieren</w:t>
      </w:r>
    </w:p>
    <w:p>
      <w:r>
        <w:rPr>
          <w:color w:val="22C55E"/>
        </w:rPr>
        <w:t>✓ "Persönliche Einladung zum Praxis-Besuch – [Laborname]"</w:t>
      </w:r>
    </w:p>
    <w:p>
      <w:r>
        <w:rPr>
          <w:color w:val="22C55E"/>
        </w:rPr>
        <w:t>✓ "[Vorname], Ihre Expertenlösung für [Spezialgebiet]"</w:t>
      </w:r>
    </w:p>
    <w:p>
      <w:r>
        <w:rPr>
          <w:color w:val="22C55E"/>
        </w:rPr>
        <w:t>✓ "Kostenloser Testauftrag für Ihre Praxis"</w:t>
      </w:r>
    </w:p>
    <w:p>
      <w:r>
        <w:rPr>
          <w:color w:val="22C55E"/>
        </w:rPr>
        <w:t>✓ "Neue Technologie: 30% schnellere Lieferzeiten"</w:t>
      </w:r>
    </w:p>
    <w:p>
      <w:r>
        <w:rPr>
          <w:color w:val="DC2626"/>
        </w:rPr>
        <w:t>✗ "MEGA ANGEBOT!!!" (zu werblich)</w:t>
      </w:r>
    </w:p>
    <w:p>
      <w:r>
        <w:rPr>
          <w:color w:val="DC2626"/>
        </w:rPr>
        <w:t>✗ "Re: Ihre Anfrage" (wenn keine vorherige Kommunikation bestand)</w:t>
      </w:r>
    </w:p>
    <w:p>
      <w:r>
        <w:rPr>
          <w:color w:val="DC2626"/>
        </w:rPr>
        <w:t>✗ Betreffzeilen nur in Großbuchstaben</w:t>
      </w:r>
    </w:p>
    <w:p/>
    <w:p>
      <w:pPr>
        <w:pStyle w:val="Heading2"/>
      </w:pPr>
      <w:r>
        <w:t>5.3 Inhaltliche Dos and Don'ts</w:t>
      </w:r>
    </w:p>
    <w:p>
      <w:r>
        <w:rPr>
          <w:b/>
        </w:rPr>
        <w:t>DOs:</w:t>
      </w:r>
      <w:r>
        <w:br/>
        <w:t>• Persönliche Anrede verwenden</w:t>
        <w:br/>
        <w:t>• Konkreten Mehrwert kommunizieren</w:t>
        <w:br/>
        <w:t>• Kurz und prägnant formulieren (max. 200 Wörter)</w:t>
        <w:br/>
        <w:t>• Call-to-Action klar definieren</w:t>
        <w:br/>
        <w:t>• Rechtschreibung und Grammatik prüfen</w:t>
        <w:br/>
        <w:t>• Mobile-optimiert gestalten</w:t>
      </w:r>
    </w:p>
    <w:p/>
    <w:p>
      <w:r>
        <w:rPr>
          <w:b/>
        </w:rPr>
        <w:t>DON'Ts:</w:t>
      </w:r>
      <w:r>
        <w:rPr>
          <w:color w:val="DC2626"/>
        </w:rPr>
        <w:br/>
        <w:t>• Zu viele Anhänge (max. 1 PDF)</w:t>
        <w:br/>
        <w:t>• Übertriebene Werbung und Superlative</w:t>
        <w:br/>
        <w:t>• Zu lange E-Mails (niemand liest 500+ Wörter)</w:t>
        <w:br/>
        <w:t>• Unprofessionelle E-Mail-Adressen</w:t>
        <w:br/>
        <w:t>• Fehlende Kontaktdaten</w:t>
        <w:br/>
        <w:t>• Vergessen des Abmelde-Links</w:t>
      </w:r>
    </w:p>
    <w:p>
      <w:r>
        <w:br w:type="page"/>
      </w:r>
    </w:p>
    <w:p>
      <w:pPr>
        <w:pStyle w:val="Heading1"/>
      </w:pPr>
      <w:r>
        <w:rPr>
          <w:color w:val="1E40AF"/>
        </w:rPr>
        <w:t>6. DSGVO-Checkliste für E-Mail-Marketing</w:t>
      </w:r>
    </w:p>
    <w:p>
      <w:r>
        <w:t>Bevor Sie mit E-Mail-Marketing beginnen, stellen Sie sicher, dass Sie alle folgenden Punkte erfüllen:</w:t>
      </w:r>
    </w:p>
    <w:p>
      <w:r>
        <w:rPr>
          <w:sz w:val="28"/>
        </w:rPr>
        <w:t xml:space="preserve">☐ </w:t>
      </w:r>
      <w:r>
        <w:t>Einwilligung eingeholt oder berechtigtes Interesse dokumentiert</w:t>
      </w:r>
    </w:p>
    <w:p>
      <w:r>
        <w:rPr>
          <w:sz w:val="28"/>
        </w:rPr>
        <w:t xml:space="preserve">☐ </w:t>
      </w:r>
      <w:r>
        <w:t>Datenschutzerklärung auf der Website vorhanden und verlinkt</w:t>
      </w:r>
    </w:p>
    <w:p>
      <w:r>
        <w:rPr>
          <w:sz w:val="28"/>
        </w:rPr>
        <w:t xml:space="preserve">☐ </w:t>
      </w:r>
      <w:r>
        <w:t>Impressum in jeder E-Mail enthalten</w:t>
      </w:r>
    </w:p>
    <w:p>
      <w:r>
        <w:rPr>
          <w:sz w:val="28"/>
        </w:rPr>
        <w:t xml:space="preserve">☐ </w:t>
      </w:r>
      <w:r>
        <w:t>Abmelde-Link/Opt-out-Möglichkeit in jeder E-Mail</w:t>
      </w:r>
    </w:p>
    <w:p>
      <w:r>
        <w:rPr>
          <w:sz w:val="28"/>
        </w:rPr>
        <w:t xml:space="preserve">☐ </w:t>
      </w:r>
      <w:r>
        <w:t>SSL-Verschlüsselung bei Datenübertragung</w:t>
      </w:r>
    </w:p>
    <w:p>
      <w:r>
        <w:rPr>
          <w:sz w:val="28"/>
        </w:rPr>
        <w:t xml:space="preserve">☐ </w:t>
      </w:r>
      <w:r>
        <w:t>Auftragsverarbeitungsvertrag mit E-Mail-Service-Provider</w:t>
      </w:r>
    </w:p>
    <w:p>
      <w:r>
        <w:rPr>
          <w:sz w:val="28"/>
        </w:rPr>
        <w:t xml:space="preserve">☐ </w:t>
      </w:r>
      <w:r>
        <w:t>Dokumentation der Einwilligungen (Double-Opt-In)</w:t>
      </w:r>
    </w:p>
    <w:p>
      <w:r>
        <w:rPr>
          <w:sz w:val="28"/>
        </w:rPr>
        <w:t xml:space="preserve">☐ </w:t>
      </w:r>
      <w:r>
        <w:t>Regelmäßige Pflege der Kontaktliste (Bounces entfernen)</w:t>
      </w:r>
    </w:p>
    <w:p>
      <w:r>
        <w:rPr>
          <w:sz w:val="28"/>
        </w:rPr>
        <w:t xml:space="preserve">☐ </w:t>
      </w:r>
      <w:r>
        <w:t>Sofortige Löschung bei Widerspruch</w:t>
      </w:r>
    </w:p>
    <w:p>
      <w:r>
        <w:rPr>
          <w:sz w:val="28"/>
        </w:rPr>
        <w:t xml:space="preserve">☐ </w:t>
      </w:r>
      <w:r>
        <w:t>Vertrauliche Behandlung aller Daten</w:t>
      </w:r>
    </w:p>
    <w:p/>
    <w:p>
      <w:pPr>
        <w:pBdr>
          <w:top w:val="single" w:sz="12" w:space="4" w:color="2563EB"/>
          <w:left w:val="single" w:sz="12" w:space="4" w:color="2563EB"/>
          <w:bottom w:val="single" w:sz="12" w:space="4" w:color="2563EB"/>
          <w:right w:val="single" w:sz="12" w:space="4" w:color="2563EB"/>
        </w:pBdr>
      </w:pPr>
      <w:r>
        <w:rPr>
          <w:b/>
          <w:color w:val="DC2626"/>
        </w:rPr>
        <w:t xml:space="preserve">Rechtlicher Hinweis: </w:t>
      </w:r>
      <w:r>
        <w:rPr>
          <w:color w:val="DC2626"/>
        </w:rPr>
        <w:t>Diese Checkliste ersetzt keine rechtliche Beratung. Konsultieren Sie bei Unsicherheiten einen Fachanwalt für Datenschutzrecht.</w:t>
      </w:r>
    </w:p>
    <w:p>
      <w:r>
        <w:br w:type="page"/>
      </w:r>
    </w:p>
    <w:p>
      <w:pPr>
        <w:pStyle w:val="Heading1"/>
      </w:pPr>
      <w:r>
        <w:rPr>
          <w:color w:val="1E40AF"/>
        </w:rPr>
        <w:t>7. Umgang mit Antworten</w:t>
      </w:r>
    </w:p>
    <w:p>
      <w:pPr>
        <w:pStyle w:val="Heading2"/>
      </w:pPr>
      <w:r>
        <w:t>7.1 Positive Antworten</w:t>
      </w:r>
    </w:p>
    <w:p>
      <w:r>
        <w:t>Wenn ein Zahnarzt Interesse zeigt:</w:t>
      </w:r>
    </w:p>
    <w:p>
      <w:r>
        <w:t>1. Antworten Sie innerhalb von 4 Stunden (während Geschäftszeiten)</w:t>
      </w:r>
    </w:p>
    <w:p>
      <w:r>
        <w:t>2. Schlagen Sie konkrete Termine vor (2-3 Optionen)</w:t>
      </w:r>
    </w:p>
    <w:p>
      <w:r>
        <w:t>3. Bereiten Sie einen individuellen Vorschlag vor</w:t>
      </w:r>
    </w:p>
    <w:p>
      <w:r>
        <w:t>4. Bringen Sie Referenzen und Arbeitsproben mit</w:t>
      </w:r>
    </w:p>
    <w:p>
      <w:r>
        <w:t>5. Notieren Sie alle wichtigen Informationen im CRM</w:t>
      </w:r>
    </w:p>
    <w:p>
      <w:r>
        <w:t>Antwort-Vorlage:</w:t>
      </w:r>
    </w:p>
    <w:p>
      <w:r>
        <w:t>"Sehr geehrte/r Dr. [Name],</w:t>
      </w:r>
    </w:p>
    <w:p>
      <w:r>
        <w:t>herzlichen Dank für Ihr Interesse! Ich freue mich sehr über Ihre positive Rückmeldung.</w:t>
      </w:r>
    </w:p>
    <w:p>
      <w:r>
        <w:t>Für ein persönliches Gespräch würde ich Ihnen folgende Termine vorschlagen:</w:t>
      </w:r>
    </w:p>
    <w:p>
      <w:r>
        <w:t>• [Datum 1], [Uhrzeit]</w:t>
      </w:r>
    </w:p>
    <w:p>
      <w:r>
        <w:t>• [Datum 2], [Uhrzeit]</w:t>
      </w:r>
    </w:p>
    <w:p>
      <w:r>
        <w:t>• [Datum 3], [Uhrzeit]</w:t>
      </w:r>
    </w:p>
    <w:p>
      <w:r>
        <w:t xml:space="preserve">Bitte lassen Sie mich wissen, welcher Termin Ihnen am besten passt, </w:t>
      </w:r>
    </w:p>
    <w:p>
      <w:r>
        <w:t>oder schlagen Sie gerne eine Alternative vor.</w:t>
      </w:r>
    </w:p>
    <w:p>
      <w:r>
        <w:t xml:space="preserve">Ich bringe einige Muster unserer Arbeiten mit und gehe gerne auf Ihre </w:t>
      </w:r>
    </w:p>
    <w:p>
      <w:r>
        <w:t>spezifischen Anforderungen ein.</w:t>
      </w:r>
    </w:p>
    <w:p>
      <w:r>
        <w:t>Herzliche Grüße</w:t>
      </w:r>
    </w:p>
    <w:p>
      <w:r>
        <w:t>[Name]"</w:t>
      </w:r>
    </w:p>
    <w:p/>
    <w:p>
      <w:pPr>
        <w:pStyle w:val="Heading2"/>
      </w:pPr>
      <w:r>
        <w:t>7.2 Ablehnungen</w:t>
      </w:r>
    </w:p>
    <w:p>
      <w:r>
        <w:t>Wenn ein Zahnarzt ablehnt:</w:t>
      </w:r>
    </w:p>
    <w:p>
      <w:r>
        <w:t>• Bedanken Sie sich höflich für die Rückmeldung</w:t>
      </w:r>
    </w:p>
    <w:p>
      <w:r>
        <w:t>• Hinterlassen Sie einen positiven Eindruck für die Zukunft</w:t>
      </w:r>
    </w:p>
    <w:p>
      <w:r>
        <w:t>• Fragen Sie nach dem Grund (kann wertvolles Feedback sein)</w:t>
      </w:r>
    </w:p>
    <w:p>
      <w:r>
        <w:t>• Bieten Sie an, zu einem späteren Zeitpunkt erneut Kontakt aufzunehmen</w:t>
      </w:r>
    </w:p>
    <w:p>
      <w:r>
        <w:t>• Entfernen Sie den Kontakt aus aktiven Kampagnen</w:t>
      </w:r>
    </w:p>
    <w:p>
      <w:r>
        <w:t>Antwort-Vorlage:</w:t>
      </w:r>
    </w:p>
    <w:p>
      <w:r>
        <w:t>"Sehr geehrte/r Dr. [Name],</w:t>
      </w:r>
    </w:p>
    <w:p>
      <w:r>
        <w:t>vielen Dank für Ihre ehrliche Rückmeldung. Ich respektiere Ihre Entscheidung vollständig.</w:t>
      </w:r>
    </w:p>
    <w:p>
      <w:r>
        <w:t xml:space="preserve">Sollten sich Ihre Anforderungen in Zukunft ändern oder Sie Interesse an einer </w:t>
      </w:r>
    </w:p>
    <w:p>
      <w:r>
        <w:t>Zusammenarbeit haben, stehe ich Ihnen jederzeit gerne zur Verfügung.</w:t>
      </w:r>
    </w:p>
    <w:p>
      <w:r>
        <w:t>Ich wünsche Ihnen weiterhin viel Erfolg!</w:t>
      </w:r>
    </w:p>
    <w:p>
      <w:r>
        <w:t>Mit freundlichen Grüßen</w:t>
      </w:r>
    </w:p>
    <w:p>
      <w:r>
        <w:t>[Name]"</w:t>
      </w:r>
    </w:p>
    <w:p>
      <w:r>
        <w:br w:type="page"/>
      </w:r>
    </w:p>
    <w:p>
      <w:pPr>
        <w:pStyle w:val="Heading1"/>
      </w:pPr>
      <w:r>
        <w:rPr>
          <w:color w:val="1E40AF"/>
        </w:rPr>
        <w:t>8. Erfolgsmessung und KPIs</w:t>
      </w:r>
    </w:p>
    <w:p>
      <w:r>
        <w:t>Überwachen Sie folgende Kennzahlen, um den Erfolg Ihrer E-Mail-Kampagnen zu messen: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Kennzahl</w:t>
            </w:r>
          </w:p>
        </w:tc>
        <w:tc>
          <w:tcPr>
            <w:tcW w:type="dxa" w:w="2880"/>
          </w:tcPr>
          <w:p>
            <w:r>
              <w:rPr>
                <w:b/>
              </w:rPr>
              <w:t>Guter Wert (B2B)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Optimierungsansatz</w:t>
            </w:r>
          </w:p>
        </w:tc>
      </w:tr>
      <w:tr>
        <w:tc>
          <w:tcPr>
            <w:tcW w:type="dxa" w:w="2880"/>
          </w:tcPr>
          <w:p>
            <w:r>
              <w:t>Öffnungsrate</w:t>
            </w:r>
          </w:p>
        </w:tc>
        <w:tc>
          <w:tcPr>
            <w:tcW w:type="dxa" w:w="2880"/>
          </w:tcPr>
          <w:p>
            <w:r>
              <w:t>20-30%</w:t>
            </w:r>
          </w:p>
        </w:tc>
        <w:tc>
          <w:tcPr>
            <w:tcW w:type="dxa" w:w="2880"/>
          </w:tcPr>
          <w:p>
            <w:r>
              <w:t>Betreffzeilen A/B-testen</w:t>
            </w:r>
          </w:p>
        </w:tc>
      </w:tr>
      <w:tr>
        <w:tc>
          <w:tcPr>
            <w:tcW w:type="dxa" w:w="2880"/>
          </w:tcPr>
          <w:p>
            <w:r>
              <w:t>Klickrate</w:t>
            </w:r>
          </w:p>
        </w:tc>
        <w:tc>
          <w:tcPr>
            <w:tcW w:type="dxa" w:w="2880"/>
          </w:tcPr>
          <w:p>
            <w:r>
              <w:t>3-5%</w:t>
            </w:r>
          </w:p>
        </w:tc>
        <w:tc>
          <w:tcPr>
            <w:tcW w:type="dxa" w:w="2880"/>
          </w:tcPr>
          <w:p>
            <w:r>
              <w:t>Call-to-Action verbessern</w:t>
            </w:r>
          </w:p>
        </w:tc>
      </w:tr>
      <w:tr>
        <w:tc>
          <w:tcPr>
            <w:tcW w:type="dxa" w:w="2880"/>
          </w:tcPr>
          <w:p>
            <w:r>
              <w:t>Antwortrate</w:t>
            </w:r>
          </w:p>
        </w:tc>
        <w:tc>
          <w:tcPr>
            <w:tcW w:type="dxa" w:w="2880"/>
          </w:tcPr>
          <w:p>
            <w:r>
              <w:t>1-3%</w:t>
            </w:r>
          </w:p>
        </w:tc>
        <w:tc>
          <w:tcPr>
            <w:tcW w:type="dxa" w:w="2880"/>
          </w:tcPr>
          <w:p>
            <w:r>
              <w:t>Personalisierung erhöhen</w:t>
            </w:r>
          </w:p>
        </w:tc>
      </w:tr>
      <w:tr>
        <w:tc>
          <w:tcPr>
            <w:tcW w:type="dxa" w:w="2880"/>
          </w:tcPr>
          <w:p>
            <w:r>
              <w:t>Konversionsrate</w:t>
            </w:r>
          </w:p>
        </w:tc>
        <w:tc>
          <w:tcPr>
            <w:tcW w:type="dxa" w:w="2880"/>
          </w:tcPr>
          <w:p>
            <w:r>
              <w:t>0.5-1%</w:t>
            </w:r>
          </w:p>
        </w:tc>
        <w:tc>
          <w:tcPr>
            <w:tcW w:type="dxa" w:w="2880"/>
          </w:tcPr>
          <w:p>
            <w:r>
              <w:t>Follow-up-Strategie optimieren</w:t>
            </w:r>
          </w:p>
        </w:tc>
      </w:tr>
      <w:tr>
        <w:tc>
          <w:tcPr>
            <w:tcW w:type="dxa" w:w="2880"/>
          </w:tcPr>
          <w:p>
            <w:r>
              <w:t>Abmelderate</w:t>
            </w:r>
          </w:p>
        </w:tc>
        <w:tc>
          <w:tcPr>
            <w:tcW w:type="dxa" w:w="2880"/>
          </w:tcPr>
          <w:p>
            <w:r>
              <w:t>&lt;0.5%</w:t>
            </w:r>
          </w:p>
        </w:tc>
        <w:tc>
          <w:tcPr>
            <w:tcW w:type="dxa" w:w="2880"/>
          </w:tcPr>
          <w:p>
            <w:r>
              <w:t>Relevanz der Inhalte prüfen</w:t>
            </w:r>
          </w:p>
        </w:tc>
      </w:tr>
      <w:tr>
        <w:tc>
          <w:tcPr>
            <w:tcW w:type="dxa" w:w="2880"/>
          </w:tcPr>
          <w:p>
            <w:r>
              <w:t>Bounce-Rate</w:t>
            </w:r>
          </w:p>
        </w:tc>
        <w:tc>
          <w:tcPr>
            <w:tcW w:type="dxa" w:w="2880"/>
          </w:tcPr>
          <w:p>
            <w:r>
              <w:t>&lt;2%</w:t>
            </w:r>
          </w:p>
        </w:tc>
        <w:tc>
          <w:tcPr>
            <w:tcW w:type="dxa" w:w="2880"/>
          </w:tcPr>
          <w:p>
            <w:r>
              <w:t>Liste regelmäßig aktualisieren</w:t>
            </w:r>
          </w:p>
        </w:tc>
      </w:tr>
    </w:tbl>
    <w:p/>
    <w:p>
      <w:pPr>
        <w:pStyle w:val="ListBullet"/>
      </w:pPr>
      <w:r>
        <w:t>💡 Nutzen Sie UTM-Parameter für Website-Links</w:t>
      </w:r>
    </w:p>
    <w:p>
      <w:pPr>
        <w:pStyle w:val="ListBullet"/>
      </w:pPr>
      <w:r>
        <w:t>💡 Setzen Sie Pixel für Conversion-Tracking ein</w:t>
      </w:r>
    </w:p>
    <w:p>
      <w:pPr>
        <w:pStyle w:val="ListBullet"/>
      </w:pPr>
      <w:r>
        <w:t>💡 Dokumentieren Sie alle Interaktionen im CRM</w:t>
      </w:r>
    </w:p>
    <w:p>
      <w:pPr>
        <w:pStyle w:val="ListBullet"/>
      </w:pPr>
      <w:r>
        <w:t>💡 Erstellen Sie monatliche Reports</w:t>
      </w:r>
    </w:p>
    <w:p>
      <w:pPr>
        <w:pStyle w:val="ListBullet"/>
      </w:pPr>
      <w:r>
        <w:t>💡 Testen Sie verschiedene Ansätze (A/B-Tests)</w:t>
      </w:r>
    </w:p>
    <w:p>
      <w:r>
        <w:br w:type="page"/>
      </w:r>
    </w:p>
    <w:p>
      <w:pPr>
        <w:pStyle w:val="Heading1"/>
      </w:pPr>
      <w:r>
        <w:rPr>
          <w:color w:val="1E40AF"/>
        </w:rPr>
        <w:t>9. Zusammenfassung und nächste Schritte</w:t>
      </w:r>
    </w:p>
    <w:p>
      <w:r>
        <w:t>E-Mail-Marketing kann ein sehr effektiver Kanal für Dentallabore sein, wenn es professionell und DSGVO-konform umgesetzt wird.</w:t>
      </w:r>
    </w:p>
    <w:p>
      <w:r>
        <w:rPr>
          <w:b/>
        </w:rPr>
        <w:t>Empfohlene nächste Schritte:</w:t>
        <w:br/>
        <w:br/>
      </w:r>
    </w:p>
    <w:p>
      <w:pPr>
        <w:pStyle w:val="ListNumber"/>
      </w:pPr>
      <w:r>
        <w:t>1️⃣ Sammeln Sie Kontakte über persönliche Treffen und Messen</w:t>
      </w:r>
    </w:p>
    <w:p>
      <w:pPr>
        <w:pStyle w:val="ListNumber"/>
      </w:pPr>
      <w:r>
        <w:t>2️⃣ Richten Sie ein professionelles E-Mail-Marketing-Tool ein (z.B. Mailchimp, Sendinblue)</w:t>
      </w:r>
    </w:p>
    <w:p>
      <w:pPr>
        <w:pStyle w:val="ListNumber"/>
      </w:pPr>
      <w:r>
        <w:t>3️⃣ Erstellen Sie eine Datenschutzerklärung und holen Sie rechtliche Beratung ein</w:t>
      </w:r>
    </w:p>
    <w:p>
      <w:pPr>
        <w:pStyle w:val="ListNumber"/>
      </w:pPr>
      <w:r>
        <w:t>4️⃣ Implementieren Sie Double-Opt-In für Newsletter-Anmeldungen</w:t>
      </w:r>
    </w:p>
    <w:p>
      <w:pPr>
        <w:pStyle w:val="ListNumber"/>
      </w:pPr>
      <w:r>
        <w:t>5️⃣ Starten Sie mit einer kleinen Testgruppe (10-20 Kontakte)</w:t>
      </w:r>
    </w:p>
    <w:p>
      <w:pPr>
        <w:pStyle w:val="ListNumber"/>
      </w:pPr>
      <w:r>
        <w:t>6️⃣ Messen Sie die Ergebnisse und optimieren Sie Ihre Strategie</w:t>
      </w:r>
    </w:p>
    <w:p>
      <w:pPr>
        <w:pStyle w:val="ListNumber"/>
      </w:pPr>
      <w:r>
        <w:t>7️⃣ Skalieren Sie schrittweise nach erfolgreichen Tests</w:t>
      </w:r>
    </w:p>
    <w:p/>
    <w:p>
      <w:pPr>
        <w:jc w:val="center"/>
      </w:pPr>
      <w:r>
        <w:rPr>
          <w:b/>
        </w:rPr>
        <w:br/>
        <w:t>📧 Viel Erfolg bei Ihrem E-Mail-Marketing!</w:t>
        <w:br/>
        <w:br/>
      </w:r>
    </w:p>
    <w:p>
      <w:pPr>
        <w:jc w:val="center"/>
        <w:pBdr>
          <w:top w:val="single" w:sz="12" w:space="4" w:color="2563EB"/>
          <w:left w:val="single" w:sz="12" w:space="4" w:color="2563EB"/>
          <w:bottom w:val="single" w:sz="12" w:space="4" w:color="2563EB"/>
          <w:right w:val="single" w:sz="12" w:space="4" w:color="2563EB"/>
        </w:pBdr>
      </w:pPr>
      <w:r>
        <w:rPr>
          <w:b/>
        </w:rPr>
        <w:t>Für Fragen oder Unterstützung:</w:t>
        <w:br/>
      </w:r>
      <w:r>
        <w:t>Dieses Dokument dient als Orientierungshilfe. Für spezifische rechtliche Fragen wenden Sie sich bitte an einen Fachanwalt.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